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3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支付对接文档</w:t>
      </w:r>
    </w:p>
    <w:p>
      <w:pPr>
        <w:keepNext/>
        <w:keepLines/>
        <w:spacing w:before="260" w:after="260" w:line="413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V1.2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一、系统介绍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为什么要使用本支付平台？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高稳定性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抗风控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抗投诉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怎么使用？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客户只需要通过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API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对接方式接入即可，接入方式与其他支付系统非常类似，具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体请查看对接接口。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二、对接接口</w:t>
      </w: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B050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支付请求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1"/>
          <w:shd w:val="clear" w:fill="auto"/>
          <w:lang w:val="en-US" w:eastAsia="zh-CN"/>
        </w:rPr>
        <w:t>post表单提交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Arial" w:hAnsi="Arial" w:eastAsia="宋体" w:cs="Arial"/>
          <w:b/>
          <w:color w:val="000000"/>
          <w:spacing w:val="0"/>
          <w:position w:val="0"/>
          <w:sz w:val="18"/>
          <w:u w:val="single"/>
          <w:shd w:val="clear" w:fill="FFFFFF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fldChar w:fldCharType="begin"/>
      </w:r>
      <w:r>
        <w:instrText xml:space="preserve"> HYPERLINK "http://open.g60v.cn/qrcodepay/getwayjson" \h </w:instrText>
      </w:r>
      <w:r>
        <w:fldChar w:fldCharType="separate"/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2"/>
          <w:u w:val="single"/>
          <w:shd w:val="clear" w:fill="E8F2FE"/>
        </w:rPr>
        <w:t>http://</w:t>
      </w:r>
      <w:r>
        <w:rPr>
          <w:rFonts w:hint="eastAsia" w:ascii="Courier New" w:hAnsi="Courier New" w:eastAsia="宋体" w:cs="Courier New"/>
          <w:color w:val="0000FF"/>
          <w:spacing w:val="0"/>
          <w:position w:val="0"/>
          <w:sz w:val="22"/>
          <w:u w:val="single"/>
          <w:shd w:val="clear" w:fill="E8F2FE"/>
          <w:lang w:val="en-US" w:eastAsia="zh-CN"/>
        </w:rPr>
        <w:t>域名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t>/</w:t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api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t>/</w:t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p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ay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2130"/>
        <w:gridCol w:w="2130"/>
        <w:gridCol w:w="21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是否必传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merchant_no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商户号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out_order_no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amount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整数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交易金额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pay_type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alipay或wechat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notify_url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服务器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回调的通知地址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sign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签名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支付请求的签名方式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sign=md5(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merchant_no+out_order_no+amount+pay_type+notify_url+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商户秘钥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失败返回数据格式：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{"code":101,"msg":"参数缺失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merchant_no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","data":""}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成功返回数据格式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{"code":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,"msg":"成功","data":{"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merchant_no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order_no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out_order_no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amount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20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pay_type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wechat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","pay_url":"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http://xxxx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"}}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返回参数中的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  <w:t>pay_url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，即支付链接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回调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通知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1"/>
          <w:shd w:val="clear" w:fill="auto"/>
          <w:lang w:val="en-US" w:eastAsia="zh-CN"/>
        </w:rPr>
        <w:t>post表单提交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40"/>
        <w:gridCol w:w="2841"/>
        <w:gridCol w:w="284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  <w:lang w:val="en-US" w:eastAsia="zh-CN"/>
              </w:rPr>
              <w:t>order</w:t>
            </w: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_no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merchant_no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商户号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out_order_no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商户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amount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交易金额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pay_type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交易类型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  <w:lang w:val="en-US" w:eastAsia="zh-CN"/>
              </w:rPr>
              <w:t>code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交易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结果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1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成功）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sign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签名，详见回调签名方式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回调签名方式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sign = md5(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order_no+merchant_no+out_order_no+amount+pay_type+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code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商户秘钥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);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收到回调后，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商户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必须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同步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返回字符串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success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否则平台认为商户没有收到回调，会重复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发送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回调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B050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21"/>
          <w:shd w:val="clear" w:fill="auto"/>
          <w:lang w:val="en-US" w:eastAsia="zh-CN"/>
        </w:rPr>
        <w:t>查询订单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21"/>
          <w:shd w:val="clear" w:fill="auto"/>
          <w:lang w:val="en-US" w:eastAsia="zh-CN"/>
        </w:rPr>
        <w:t>post表单提交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default" w:ascii="Arial" w:hAnsi="Arial" w:eastAsia="宋体" w:cs="Arial"/>
          <w:b/>
          <w:color w:val="000000"/>
          <w:spacing w:val="0"/>
          <w:position w:val="0"/>
          <w:sz w:val="18"/>
          <w:u w:val="single"/>
          <w:shd w:val="clear" w:fill="FFFFFF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fldChar w:fldCharType="begin"/>
      </w:r>
      <w:r>
        <w:instrText xml:space="preserve"> HYPERLINK "http://open.g60v.cn/qrcodepay/getwayjson" \h </w:instrText>
      </w:r>
      <w:r>
        <w:fldChar w:fldCharType="separate"/>
      </w:r>
      <w:r>
        <w:rPr>
          <w:rFonts w:ascii="Courier New" w:hAnsi="Courier New" w:eastAsia="Courier New" w:cs="Courier New"/>
          <w:color w:val="0000FF"/>
          <w:spacing w:val="0"/>
          <w:position w:val="0"/>
          <w:sz w:val="22"/>
          <w:u w:val="single"/>
          <w:shd w:val="clear" w:fill="E8F2FE"/>
        </w:rPr>
        <w:t>http://</w:t>
      </w:r>
      <w:r>
        <w:rPr>
          <w:rFonts w:hint="eastAsia" w:ascii="Courier New" w:hAnsi="Courier New" w:eastAsia="宋体" w:cs="Courier New"/>
          <w:color w:val="0000FF"/>
          <w:spacing w:val="0"/>
          <w:position w:val="0"/>
          <w:sz w:val="22"/>
          <w:u w:val="single"/>
          <w:shd w:val="clear" w:fill="E8F2FE"/>
          <w:lang w:val="en-US" w:eastAsia="zh-CN"/>
        </w:rPr>
        <w:t>域名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t>/</w:t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api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t>/</w:t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q</w:t>
      </w:r>
      <w:r>
        <w:rPr>
          <w:rFonts w:ascii="Arial" w:hAnsi="Arial" w:eastAsia="Arial" w:cs="Arial"/>
          <w:b/>
          <w:color w:val="00B050"/>
          <w:spacing w:val="0"/>
          <w:position w:val="0"/>
          <w:sz w:val="18"/>
          <w:u w:val="singl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color w:val="00B050"/>
          <w:spacing w:val="0"/>
          <w:position w:val="0"/>
          <w:sz w:val="18"/>
          <w:u w:val="single"/>
          <w:shd w:val="clear" w:fill="FFFFFF"/>
          <w:lang w:val="en-US" w:eastAsia="zh-CN"/>
        </w:rPr>
        <w:t>uery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2130"/>
        <w:gridCol w:w="2130"/>
        <w:gridCol w:w="21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是否必传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merchant_no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商户号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out_order_no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/>
                <w:color w:val="6A3E3E"/>
                <w:sz w:val="24"/>
                <w:shd w:val="clear" w:color="auto" w:fill="E8F2FE"/>
              </w:rPr>
              <w:t>sign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字符串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签名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查询订单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请求的签名方式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sign=md5(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merchant_no+out_order_no+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商户秘钥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失败返回数据格式：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{"code":101,"msg":"参数缺失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merchant_no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","data":""}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成功返回数据格式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{"code":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,"msg":"成功","data":{"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merchant_no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order_no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out_order_no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xxx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amount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20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pay_type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wechat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","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code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":"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4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"}}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6BF0C"/>
    <w:multiLevelType w:val="singleLevel"/>
    <w:tmpl w:val="9246BF0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C30E6D"/>
    <w:rsid w:val="019B786D"/>
    <w:rsid w:val="02046168"/>
    <w:rsid w:val="03072156"/>
    <w:rsid w:val="03CB14EF"/>
    <w:rsid w:val="04F27650"/>
    <w:rsid w:val="05B45218"/>
    <w:rsid w:val="06FF02C2"/>
    <w:rsid w:val="0773678E"/>
    <w:rsid w:val="089D1747"/>
    <w:rsid w:val="09487624"/>
    <w:rsid w:val="09882C55"/>
    <w:rsid w:val="09D666E3"/>
    <w:rsid w:val="0A70582C"/>
    <w:rsid w:val="0B624EBC"/>
    <w:rsid w:val="0C4A7205"/>
    <w:rsid w:val="0CD92988"/>
    <w:rsid w:val="0D634408"/>
    <w:rsid w:val="0DF9279E"/>
    <w:rsid w:val="0F1D3225"/>
    <w:rsid w:val="0FB30773"/>
    <w:rsid w:val="1046728E"/>
    <w:rsid w:val="1111291F"/>
    <w:rsid w:val="11ED57B1"/>
    <w:rsid w:val="122C6E72"/>
    <w:rsid w:val="13AA2C7A"/>
    <w:rsid w:val="13AD3C23"/>
    <w:rsid w:val="15E54F49"/>
    <w:rsid w:val="17FB2123"/>
    <w:rsid w:val="18455038"/>
    <w:rsid w:val="19662D19"/>
    <w:rsid w:val="1A110694"/>
    <w:rsid w:val="1A755048"/>
    <w:rsid w:val="1B597E70"/>
    <w:rsid w:val="1E686EBC"/>
    <w:rsid w:val="1E7B1625"/>
    <w:rsid w:val="1EEC073E"/>
    <w:rsid w:val="1EFD335B"/>
    <w:rsid w:val="20502D00"/>
    <w:rsid w:val="214429D5"/>
    <w:rsid w:val="226D3737"/>
    <w:rsid w:val="234D1938"/>
    <w:rsid w:val="240F5A77"/>
    <w:rsid w:val="243A255A"/>
    <w:rsid w:val="247E32CB"/>
    <w:rsid w:val="24956657"/>
    <w:rsid w:val="28A661B8"/>
    <w:rsid w:val="2AFE75BF"/>
    <w:rsid w:val="2B5D0FFA"/>
    <w:rsid w:val="2DD911FF"/>
    <w:rsid w:val="2F3E4C84"/>
    <w:rsid w:val="31431294"/>
    <w:rsid w:val="318A1D83"/>
    <w:rsid w:val="31B93923"/>
    <w:rsid w:val="33371915"/>
    <w:rsid w:val="340F42FE"/>
    <w:rsid w:val="351936A6"/>
    <w:rsid w:val="358E03CE"/>
    <w:rsid w:val="365D6F19"/>
    <w:rsid w:val="379C64E1"/>
    <w:rsid w:val="37D436FC"/>
    <w:rsid w:val="38946867"/>
    <w:rsid w:val="38BB6C7E"/>
    <w:rsid w:val="39444790"/>
    <w:rsid w:val="3A032EAD"/>
    <w:rsid w:val="3A4D083C"/>
    <w:rsid w:val="3AF945EB"/>
    <w:rsid w:val="3B212818"/>
    <w:rsid w:val="3B8B7A4D"/>
    <w:rsid w:val="3C3546C0"/>
    <w:rsid w:val="3CC66A21"/>
    <w:rsid w:val="3D5D5946"/>
    <w:rsid w:val="3E75238E"/>
    <w:rsid w:val="3EEC35F4"/>
    <w:rsid w:val="402C671C"/>
    <w:rsid w:val="405C6972"/>
    <w:rsid w:val="4182087D"/>
    <w:rsid w:val="42AE07B1"/>
    <w:rsid w:val="437156AD"/>
    <w:rsid w:val="44CF375A"/>
    <w:rsid w:val="44D92AC9"/>
    <w:rsid w:val="44EA3D6B"/>
    <w:rsid w:val="454B00B5"/>
    <w:rsid w:val="45A72119"/>
    <w:rsid w:val="46896EDD"/>
    <w:rsid w:val="46AA28AA"/>
    <w:rsid w:val="472845DD"/>
    <w:rsid w:val="49655419"/>
    <w:rsid w:val="49F6718E"/>
    <w:rsid w:val="4B1E0D80"/>
    <w:rsid w:val="4B9B0029"/>
    <w:rsid w:val="4E3F6EC6"/>
    <w:rsid w:val="4E400570"/>
    <w:rsid w:val="512F365A"/>
    <w:rsid w:val="518016AF"/>
    <w:rsid w:val="53AF500E"/>
    <w:rsid w:val="53C13FA7"/>
    <w:rsid w:val="581E0BB6"/>
    <w:rsid w:val="58F43E4E"/>
    <w:rsid w:val="5B1518A0"/>
    <w:rsid w:val="5B506EDB"/>
    <w:rsid w:val="5BF43DD8"/>
    <w:rsid w:val="5CF04DEB"/>
    <w:rsid w:val="5E070633"/>
    <w:rsid w:val="5E11456A"/>
    <w:rsid w:val="61F82B5F"/>
    <w:rsid w:val="62C11752"/>
    <w:rsid w:val="64344316"/>
    <w:rsid w:val="657170A1"/>
    <w:rsid w:val="66182D9D"/>
    <w:rsid w:val="66F53615"/>
    <w:rsid w:val="672C107B"/>
    <w:rsid w:val="68B74E58"/>
    <w:rsid w:val="69257F06"/>
    <w:rsid w:val="692D4B58"/>
    <w:rsid w:val="6AD5501D"/>
    <w:rsid w:val="6BC63144"/>
    <w:rsid w:val="6BE97A45"/>
    <w:rsid w:val="6C1F437D"/>
    <w:rsid w:val="6CF22AC8"/>
    <w:rsid w:val="6E6559E2"/>
    <w:rsid w:val="6F0D3E25"/>
    <w:rsid w:val="6F11241F"/>
    <w:rsid w:val="706D67FE"/>
    <w:rsid w:val="717D3F81"/>
    <w:rsid w:val="73BD7E52"/>
    <w:rsid w:val="74BC024D"/>
    <w:rsid w:val="7696500C"/>
    <w:rsid w:val="7706099D"/>
    <w:rsid w:val="7A44153F"/>
    <w:rsid w:val="7A865CC4"/>
    <w:rsid w:val="7A8B221B"/>
    <w:rsid w:val="7AC2166D"/>
    <w:rsid w:val="7B26745F"/>
    <w:rsid w:val="7B6551CB"/>
    <w:rsid w:val="7BCC71A5"/>
    <w:rsid w:val="7D583CF8"/>
    <w:rsid w:val="7D9C77F5"/>
    <w:rsid w:val="7E8C7067"/>
    <w:rsid w:val="7EB50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xiejiong</dc:creator>
  <cp:lastModifiedBy>xiejiong</cp:lastModifiedBy>
  <dcterms:modified xsi:type="dcterms:W3CDTF">2020-03-28T05:09:15Z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